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71557" w14:textId="4BA6FB4A" w:rsidR="000B64DC" w:rsidRDefault="00945106">
      <w:pPr>
        <w:pStyle w:val="Titel"/>
      </w:pPr>
      <w:r>
        <w:t xml:space="preserve"> Gebruiksaanwijzing – Lingo Spel</w:t>
      </w:r>
    </w:p>
    <w:p w14:paraId="1EDA9010" w14:textId="38F5E034" w:rsidR="000B64DC" w:rsidRDefault="00945106">
      <w:pPr>
        <w:pStyle w:val="Kop1"/>
      </w:pPr>
      <w:r>
        <w:t xml:space="preserve"> Inleiding</w:t>
      </w:r>
    </w:p>
    <w:p w14:paraId="41D5670A" w14:textId="77777777" w:rsidR="000B64DC" w:rsidRDefault="00945106">
      <w:r>
        <w:t>Welkom bij het Lingo-spel! In deze applicatie nemen twee teams het tegen elkaar op door woorden te raden, ballen te trekken en een bingo-kaart te vullen. Volg onderstaande stappen om het spel correct te starten en te spelen.</w:t>
      </w:r>
    </w:p>
    <w:p w14:paraId="32DED170" w14:textId="33756023" w:rsidR="000B64DC" w:rsidRDefault="00945106">
      <w:pPr>
        <w:pStyle w:val="Kop1"/>
      </w:pPr>
      <w:r>
        <w:t xml:space="preserve"> 1. Start het spel</w:t>
      </w:r>
    </w:p>
    <w:p w14:paraId="29157142" w14:textId="77777777" w:rsidR="000B64DC" w:rsidRDefault="00945106">
      <w:r>
        <w:t>Open de terminal en voer je programma uit (bijvoorbeeld):</w:t>
      </w:r>
    </w:p>
    <w:p w14:paraId="36A6B3F7" w14:textId="77777777" w:rsidR="000B64DC" w:rsidRDefault="00945106" w:rsidP="00EC3B1A">
      <w:pPr>
        <w:pStyle w:val="Duidelijkcitaat"/>
        <w:pBdr>
          <w:bottom w:val="single" w:sz="4" w:space="3" w:color="4F81BD" w:themeColor="accent1"/>
        </w:pBdr>
      </w:pPr>
      <w:r>
        <w:t>python program.py</w:t>
      </w:r>
    </w:p>
    <w:p w14:paraId="3452CD0B" w14:textId="76CEFBC6" w:rsidR="000B64DC" w:rsidRDefault="00C07441">
      <w:r>
        <w:rPr>
          <w:noProof/>
        </w:rPr>
        <w:drawing>
          <wp:inline distT="0" distB="0" distL="0" distR="0" wp14:anchorId="75AD5B31" wp14:editId="3974B6C9">
            <wp:extent cx="5486400" cy="964565"/>
            <wp:effectExtent l="0" t="0" r="0" b="635"/>
            <wp:docPr id="1939100687" name="Afbeelding 1" descr="Afbeelding met tekst, Lettertype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00687" name="Afbeelding 1" descr="Afbeelding met tekst, Lettertype, schermopname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EF51" w14:textId="60031BE6" w:rsidR="000B64DC" w:rsidRDefault="00945106">
      <w:pPr>
        <w:pStyle w:val="Kop1"/>
      </w:pPr>
      <w:r>
        <w:t xml:space="preserve"> 2. Voer de namen van beide teams in</w:t>
      </w:r>
    </w:p>
    <w:p w14:paraId="3E39EBD7" w14:textId="77777777" w:rsidR="000B64DC" w:rsidRDefault="00945106">
      <w:r>
        <w:t>Het spel vraagt per team om twee namen in te vullen:</w:t>
      </w:r>
    </w:p>
    <w:p w14:paraId="01672C39" w14:textId="77777777" w:rsidR="00C07441" w:rsidRDefault="00945106" w:rsidP="00C07441">
      <w:r>
        <w:t>- Eerst Team 1: naam speler 1 en speler 2</w:t>
      </w:r>
      <w:r>
        <w:br/>
        <w:t>- Daarna Team 2: naam speler 1 en speler 2</w:t>
      </w:r>
    </w:p>
    <w:p w14:paraId="1BEF7E08" w14:textId="0F95D05D" w:rsidR="000B64DC" w:rsidRDefault="00C07441" w:rsidP="00C07441">
      <w:r>
        <w:rPr>
          <w:noProof/>
        </w:rPr>
        <w:drawing>
          <wp:inline distT="0" distB="0" distL="0" distR="0" wp14:anchorId="7055B9EF" wp14:editId="3AEAC79D">
            <wp:extent cx="3479800" cy="2387600"/>
            <wp:effectExtent l="0" t="0" r="0" b="0"/>
            <wp:docPr id="865370649" name="Afbeelding 2" descr="Afbeelding met tekst, Lettertype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70649" name="Afbeelding 2" descr="Afbeelding met tekst, Lettertype, schermopname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B78C" w14:textId="1960D919" w:rsidR="000B64DC" w:rsidRDefault="00945106">
      <w:pPr>
        <w:pStyle w:val="Kop1"/>
      </w:pPr>
      <w:r>
        <w:lastRenderedPageBreak/>
        <w:t xml:space="preserve"> 3. Het raden van woorden</w:t>
      </w:r>
    </w:p>
    <w:p w14:paraId="42084A01" w14:textId="77777777" w:rsidR="000B64DC" w:rsidRDefault="00945106">
      <w:r>
        <w:t>Het team dat aan de beurt is krijgt een woord te raden. Alleen de eerste letter is zichtbaar:</w:t>
      </w:r>
    </w:p>
    <w:p w14:paraId="530BE187" w14:textId="77777777" w:rsidR="000B64DC" w:rsidRDefault="00945106">
      <w:pPr>
        <w:pStyle w:val="Duidelijkcitaat"/>
      </w:pPr>
      <w:r>
        <w:t>Nieuw woord! Hint: g _ _ _ _</w:t>
      </w:r>
    </w:p>
    <w:p w14:paraId="09D7D7BB" w14:textId="77777777" w:rsidR="000B64DC" w:rsidRDefault="00945106">
      <w:r>
        <w:t>Je krijgt vijf pogingen om het woord te raden. Typ het volledige woord in.</w:t>
      </w:r>
    </w:p>
    <w:p w14:paraId="387BD2B0" w14:textId="77777777" w:rsidR="000B64DC" w:rsidRDefault="00945106">
      <w:r>
        <w:t>Elke letter wordt daarna gekleurd:</w:t>
      </w:r>
    </w:p>
    <w:p w14:paraId="014E74CC" w14:textId="56B3F1B4" w:rsidR="000B64DC" w:rsidRDefault="00945106">
      <w:r>
        <w:t xml:space="preserve">- </w:t>
      </w:r>
      <w:r w:rsidR="00EC3B1A">
        <w:rPr>
          <w:rFonts w:ascii="Apple Color Emoji" w:hAnsi="Apple Color Emoji"/>
        </w:rPr>
        <w:t>🟩</w:t>
      </w:r>
      <w:r>
        <w:t xml:space="preserve"> Groen = juiste letter op de juiste plek</w:t>
      </w:r>
      <w:r>
        <w:br/>
        <w:t>- 🟨 Geel = juiste letter op de verkeerde plek</w:t>
      </w:r>
    </w:p>
    <w:p w14:paraId="6AE76D71" w14:textId="4B5E7020" w:rsidR="00945106" w:rsidRDefault="00945106">
      <w:r>
        <w:rPr>
          <w:noProof/>
        </w:rPr>
        <w:drawing>
          <wp:inline distT="0" distB="0" distL="0" distR="0" wp14:anchorId="01006102" wp14:editId="069633FD">
            <wp:extent cx="3365500" cy="1435100"/>
            <wp:effectExtent l="0" t="0" r="0" b="0"/>
            <wp:docPr id="359572299" name="Afbeelding 3" descr="Afbeelding met tekst, Lettertype, schermopnam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50643" name="Afbeelding 3" descr="Afbeelding met tekst, Lettertype, schermopname, nummer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34FD" w14:textId="14B91858" w:rsidR="000B64DC" w:rsidRDefault="00945106">
      <w:pPr>
        <w:pStyle w:val="Kop1"/>
      </w:pPr>
      <w:r>
        <w:t xml:space="preserve"> 4. Hint gebruiken bij volgende poging</w:t>
      </w:r>
    </w:p>
    <w:p w14:paraId="110FA967" w14:textId="77777777" w:rsidR="000B64DC" w:rsidRDefault="00945106">
      <w:r>
        <w:t>Bij elke volgende poging worden letters die al goed geraden zijn automatisch weergegeven.</w:t>
      </w:r>
    </w:p>
    <w:p w14:paraId="20E27F94" w14:textId="77777777" w:rsidR="000B64DC" w:rsidRDefault="00945106">
      <w:r>
        <w:t>Je hoeft alleen de rest van het woord in te vullen op basis van de hint:</w:t>
      </w:r>
    </w:p>
    <w:p w14:paraId="2C451C38" w14:textId="77777777" w:rsidR="000B64DC" w:rsidRDefault="00945106">
      <w:pPr>
        <w:pStyle w:val="Duidelijkcitaat"/>
      </w:pPr>
      <w:r>
        <w:t>Huidige hint: g e n _ _</w:t>
      </w:r>
    </w:p>
    <w:p w14:paraId="725866CF" w14:textId="2170DC5A" w:rsidR="000B64DC" w:rsidRDefault="00C07441">
      <w:r>
        <w:rPr>
          <w:noProof/>
        </w:rPr>
        <w:drawing>
          <wp:inline distT="0" distB="0" distL="0" distR="0" wp14:anchorId="19C7C735" wp14:editId="021B639E">
            <wp:extent cx="3365500" cy="1435100"/>
            <wp:effectExtent l="0" t="0" r="0" b="0"/>
            <wp:docPr id="462950643" name="Afbeelding 3" descr="Afbeelding met tekst, Lettertype, schermopnam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50643" name="Afbeelding 3" descr="Afbeelding met tekst, Lettertype, schermopname, nummer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27BE" w14:textId="77777777" w:rsidR="00945106" w:rsidRDefault="00945106"/>
    <w:p w14:paraId="0D5A8288" w14:textId="77777777" w:rsidR="00945106" w:rsidRDefault="00945106"/>
    <w:p w14:paraId="2DF54617" w14:textId="77777777" w:rsidR="00945106" w:rsidRDefault="00945106"/>
    <w:p w14:paraId="446D0491" w14:textId="21B2FA06" w:rsidR="000B64DC" w:rsidRDefault="00945106">
      <w:pPr>
        <w:pStyle w:val="Kop1"/>
      </w:pPr>
      <w:r>
        <w:lastRenderedPageBreak/>
        <w:t>5. Woord goed? → Ballen trekken</w:t>
      </w:r>
    </w:p>
    <w:p w14:paraId="255501C6" w14:textId="77777777" w:rsidR="000B64DC" w:rsidRDefault="00945106">
      <w:r>
        <w:t>Als je het woord goed raadt mag je twee ballen trekken.</w:t>
      </w:r>
    </w:p>
    <w:p w14:paraId="4931CD44" w14:textId="77777777" w:rsidR="000B64DC" w:rsidRDefault="00945106">
      <w:r>
        <w:t>Trek je een rode bal als eerste, dan mag je niet nog een keer trekken.</w:t>
      </w:r>
    </w:p>
    <w:p w14:paraId="0B7553EF" w14:textId="5832376B" w:rsidR="000B64DC" w:rsidRDefault="00945106" w:rsidP="00C07441">
      <w:r>
        <w:t>🟢 = telt mee voor winst, 🔴 = telt mee voor verlies, cijfer = bingo-nummer.</w:t>
      </w:r>
    </w:p>
    <w:p w14:paraId="1209CFC4" w14:textId="003E16C5" w:rsidR="00C07441" w:rsidRDefault="00C07441">
      <w:r>
        <w:rPr>
          <w:noProof/>
        </w:rPr>
        <w:drawing>
          <wp:inline distT="0" distB="0" distL="0" distR="0" wp14:anchorId="68FC2B47" wp14:editId="4C869E26">
            <wp:extent cx="4140200" cy="1181100"/>
            <wp:effectExtent l="0" t="0" r="0" b="0"/>
            <wp:docPr id="876189569" name="Afbeelding 4" descr="Afbeelding met tekst, Lettertype, schermopname, Graphics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89569" name="Afbeelding 4" descr="Afbeelding met tekst, Lettertype, schermopname, Graphics&#10;&#10;Door AI gegenereerde inhoud is mogelijk onjuis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A741" w14:textId="6A2E85A7" w:rsidR="000B64DC" w:rsidRDefault="00945106">
      <w:pPr>
        <w:pStyle w:val="Kop1"/>
      </w:pPr>
      <w:r>
        <w:t xml:space="preserve"> 6. Bingo-kaart bekijken</w:t>
      </w:r>
    </w:p>
    <w:p w14:paraId="391A41A1" w14:textId="77777777" w:rsidR="000B64DC" w:rsidRDefault="00945106">
      <w:r>
        <w:t>Als je een cijferbal trekt wordt de bingo-kaart bijgewerkt:</w:t>
      </w:r>
    </w:p>
    <w:p w14:paraId="3F548F3C" w14:textId="77777777" w:rsidR="000B64DC" w:rsidRDefault="00945106">
      <w:pPr>
        <w:pStyle w:val="Duidelijkcitaat"/>
      </w:pPr>
      <w:r>
        <w:t>📋 Bingo-kaart van Team 1:</w:t>
      </w:r>
      <w:r>
        <w:br/>
        <w:t xml:space="preserve"> 1  2  3  X</w:t>
      </w:r>
      <w:r>
        <w:br/>
        <w:t xml:space="preserve"> 5  6  7  8</w:t>
      </w:r>
      <w:r>
        <w:br/>
        <w:t xml:space="preserve"> 9 10 11 12</w:t>
      </w:r>
      <w:r>
        <w:br/>
        <w:t>13 14 15 16</w:t>
      </w:r>
    </w:p>
    <w:p w14:paraId="2A07D128" w14:textId="3FE423D3" w:rsidR="000B64DC" w:rsidRDefault="00C07441">
      <w:r>
        <w:rPr>
          <w:noProof/>
        </w:rPr>
        <w:drawing>
          <wp:inline distT="0" distB="0" distL="0" distR="0" wp14:anchorId="1499C6E7" wp14:editId="4B9D2F30">
            <wp:extent cx="4064000" cy="1244600"/>
            <wp:effectExtent l="0" t="0" r="0" b="0"/>
            <wp:docPr id="309552290" name="Afbeelding 5" descr="Afbeelding met tekst, Lettertype, schermopnam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52290" name="Afbeelding 5" descr="Afbeelding met tekst, Lettertype, schermopname, nummer&#10;&#10;Door AI gegenereerde inhoud is mogelijk onjuis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17B1" w14:textId="77777777" w:rsidR="00945106" w:rsidRDefault="00945106"/>
    <w:p w14:paraId="0542FC50" w14:textId="77777777" w:rsidR="00945106" w:rsidRDefault="00945106"/>
    <w:p w14:paraId="37B4E21B" w14:textId="77777777" w:rsidR="00945106" w:rsidRDefault="00945106"/>
    <w:p w14:paraId="57C4995F" w14:textId="77777777" w:rsidR="00945106" w:rsidRDefault="00945106"/>
    <w:p w14:paraId="323542F3" w14:textId="77777777" w:rsidR="00945106" w:rsidRDefault="00945106"/>
    <w:p w14:paraId="462FA6DE" w14:textId="77777777" w:rsidR="00945106" w:rsidRDefault="00945106"/>
    <w:p w14:paraId="08EFB5A4" w14:textId="15CA50D4" w:rsidR="000B64DC" w:rsidRDefault="00945106">
      <w:pPr>
        <w:pStyle w:val="Kop1"/>
      </w:pPr>
      <w:r>
        <w:lastRenderedPageBreak/>
        <w:t xml:space="preserve"> 7. Wanneer win of verlies je?</w:t>
      </w:r>
    </w:p>
    <w:p w14:paraId="6F17FA57" w14:textId="77777777" w:rsidR="000B64DC" w:rsidRDefault="00945106">
      <w:r>
        <w:t>Een team wint als:</w:t>
      </w:r>
      <w:r>
        <w:br/>
        <w:t>- 3 🟢 groene ballen</w:t>
      </w:r>
      <w:r>
        <w:br/>
        <w:t>- Een bingo-lijn</w:t>
      </w:r>
      <w:r>
        <w:br/>
        <w:t>- 10 goed geraden woorden</w:t>
      </w:r>
    </w:p>
    <w:p w14:paraId="05EBCA6E" w14:textId="77777777" w:rsidR="000B64DC" w:rsidRDefault="00945106">
      <w:r>
        <w:t>Een team verliest als:</w:t>
      </w:r>
      <w:r>
        <w:br/>
        <w:t>- 3 🔴 rode ballen</w:t>
      </w:r>
      <w:r>
        <w:br/>
        <w:t>- 3 woorden fout achter elkaar</w:t>
      </w:r>
    </w:p>
    <w:p w14:paraId="0740A53E" w14:textId="70D0051C" w:rsidR="00A33F31" w:rsidRDefault="00C07441">
      <w:r>
        <w:rPr>
          <w:noProof/>
        </w:rPr>
        <w:drawing>
          <wp:inline distT="0" distB="0" distL="0" distR="0" wp14:anchorId="29B1E2B8" wp14:editId="24495CF1">
            <wp:extent cx="4229100" cy="533400"/>
            <wp:effectExtent l="0" t="0" r="0" b="0"/>
            <wp:docPr id="1155993255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93255" name="Afbeelding 11559932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83F3" w14:textId="1266A7D1" w:rsidR="000B64DC" w:rsidRDefault="00A33F31">
      <w:r>
        <w:rPr>
          <w:noProof/>
        </w:rPr>
        <w:drawing>
          <wp:inline distT="0" distB="0" distL="0" distR="0" wp14:anchorId="41D201BB" wp14:editId="040D6EF7">
            <wp:extent cx="3886200" cy="381000"/>
            <wp:effectExtent l="0" t="0" r="0" b="0"/>
            <wp:docPr id="1469484203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84203" name="Afbeelding 14694842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DEA4" w14:textId="0D8BA3D8" w:rsidR="000B64DC" w:rsidRDefault="00945106">
      <w:pPr>
        <w:pStyle w:val="Kop1"/>
      </w:pPr>
      <w:r>
        <w:t xml:space="preserve"> 8. Opnieuw spelen</w:t>
      </w:r>
    </w:p>
    <w:p w14:paraId="083CF97F" w14:textId="77777777" w:rsidR="000B64DC" w:rsidRDefault="00945106">
      <w:r>
        <w:t>Na afloop wordt gevraagd of je opnieuw wilt spelen:</w:t>
      </w:r>
    </w:p>
    <w:p w14:paraId="263C2E4B" w14:textId="77777777" w:rsidR="000B64DC" w:rsidRDefault="00945106">
      <w:pPr>
        <w:pStyle w:val="Duidelijkcitaat"/>
      </w:pPr>
      <w:r>
        <w:t>🔁 Wil je opnieuw spelen? (ja/nee):</w:t>
      </w:r>
    </w:p>
    <w:p w14:paraId="6DC8ACB7" w14:textId="3065F79A" w:rsidR="000B64DC" w:rsidRDefault="00A33F31">
      <w:r>
        <w:rPr>
          <w:noProof/>
        </w:rPr>
        <w:drawing>
          <wp:inline distT="0" distB="0" distL="0" distR="0" wp14:anchorId="349C44AE" wp14:editId="26C232DB">
            <wp:extent cx="4775200" cy="469900"/>
            <wp:effectExtent l="0" t="0" r="0" b="0"/>
            <wp:docPr id="127145873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58738" name="Afbeelding 12714587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CE88" w14:textId="028EB7E6" w:rsidR="000B64DC" w:rsidRDefault="00945106">
      <w:pPr>
        <w:pStyle w:val="Kop1"/>
      </w:pPr>
      <w:r>
        <w:t>Bonus: Wat je nodig hebt</w:t>
      </w:r>
    </w:p>
    <w:p w14:paraId="227E2062" w14:textId="77777777" w:rsidR="000B64DC" w:rsidRDefault="00945106">
      <w:r>
        <w:t>- Python 3</w:t>
      </w:r>
      <w:r>
        <w:br/>
        <w:t>- Bestanden: program.py, data.py, functions.py, lingoWords.py</w:t>
      </w:r>
      <w:r>
        <w:br/>
        <w:t>- Terminal om het spel uit te voeren</w:t>
      </w:r>
    </w:p>
    <w:p w14:paraId="5BAD156F" w14:textId="653C8140" w:rsidR="000B64DC" w:rsidRDefault="00945106">
      <w:pPr>
        <w:pStyle w:val="Kop1"/>
      </w:pPr>
      <w:r>
        <w:t>Einde</w:t>
      </w:r>
    </w:p>
    <w:p w14:paraId="1A1C2841" w14:textId="77777777" w:rsidR="000B64DC" w:rsidRDefault="00945106">
      <w:r>
        <w:t>Je bent nu klaar om Lingo te spelen als een echte professional. Veel plezier!</w:t>
      </w:r>
    </w:p>
    <w:sectPr w:rsidR="000B64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0002087">
    <w:abstractNumId w:val="8"/>
  </w:num>
  <w:num w:numId="2" w16cid:durableId="1882790262">
    <w:abstractNumId w:val="6"/>
  </w:num>
  <w:num w:numId="3" w16cid:durableId="354116184">
    <w:abstractNumId w:val="5"/>
  </w:num>
  <w:num w:numId="4" w16cid:durableId="1826580921">
    <w:abstractNumId w:val="4"/>
  </w:num>
  <w:num w:numId="5" w16cid:durableId="1818455124">
    <w:abstractNumId w:val="7"/>
  </w:num>
  <w:num w:numId="6" w16cid:durableId="87581803">
    <w:abstractNumId w:val="3"/>
  </w:num>
  <w:num w:numId="7" w16cid:durableId="759062153">
    <w:abstractNumId w:val="2"/>
  </w:num>
  <w:num w:numId="8" w16cid:durableId="1267468291">
    <w:abstractNumId w:val="1"/>
  </w:num>
  <w:num w:numId="9" w16cid:durableId="123505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4DC"/>
    <w:rsid w:val="0015074B"/>
    <w:rsid w:val="0029639D"/>
    <w:rsid w:val="00326F90"/>
    <w:rsid w:val="00561562"/>
    <w:rsid w:val="006E75F4"/>
    <w:rsid w:val="00945106"/>
    <w:rsid w:val="00A33F31"/>
    <w:rsid w:val="00AA1D8D"/>
    <w:rsid w:val="00B24BC7"/>
    <w:rsid w:val="00B47730"/>
    <w:rsid w:val="00C07441"/>
    <w:rsid w:val="00CB0664"/>
    <w:rsid w:val="00D046DB"/>
    <w:rsid w:val="00EC3B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408699"/>
  <w14:defaultImageDpi w14:val="300"/>
  <w15:docId w15:val="{620F8E54-8634-3F4C-A9BE-B87879A3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315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Lithe Jnaid</cp:lastModifiedBy>
  <cp:revision>5</cp:revision>
  <dcterms:created xsi:type="dcterms:W3CDTF">2013-12-23T23:15:00Z</dcterms:created>
  <dcterms:modified xsi:type="dcterms:W3CDTF">2025-06-24T14:48:00Z</dcterms:modified>
  <cp:category/>
</cp:coreProperties>
</file>